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Curso: JavaScript desde Cero</w:t>
      </w:r>
    </w:p>
    <w:p>
      <w:r>
        <w:t>Duración estimada: 6 a 8 semanas</w:t>
      </w:r>
    </w:p>
    <w:p>
      <w:r>
        <w:t>Modalidad: 100% online, clases grabadas + sesiones en vivo (opcional)</w:t>
      </w:r>
    </w:p>
    <w:p>
      <w:r>
        <w:t>Nivel: Principiante</w:t>
      </w:r>
    </w:p>
    <w:p>
      <w:pPr>
        <w:pStyle w:val="Heading1"/>
      </w:pPr>
      <w:r>
        <w:t>Módulo 1: Introducción al mundo de la programación y JavaScript</w:t>
      </w:r>
    </w:p>
    <w:p>
      <w:pPr>
        <w:pStyle w:val="ListBullet"/>
      </w:pPr>
      <w:r>
        <w:rPr>
          <w:sz w:val="22"/>
        </w:rPr>
        <w:t>¿Qué es JavaScript?</w:t>
      </w:r>
    </w:p>
    <w:p>
      <w:pPr>
        <w:pStyle w:val="ListBullet"/>
      </w:pPr>
      <w:r>
        <w:rPr>
          <w:sz w:val="22"/>
        </w:rPr>
        <w:t>Historia y evolución del lenguaje</w:t>
      </w:r>
    </w:p>
    <w:p>
      <w:pPr>
        <w:pStyle w:val="ListBullet"/>
      </w:pPr>
      <w:r>
        <w:rPr>
          <w:sz w:val="22"/>
        </w:rPr>
        <w:t>Cómo se usa JavaScript en el desarrollo web</w:t>
      </w:r>
    </w:p>
    <w:p>
      <w:pPr>
        <w:pStyle w:val="ListBullet"/>
      </w:pPr>
      <w:r>
        <w:rPr>
          <w:sz w:val="22"/>
        </w:rPr>
        <w:t>Herramientas necesarias (navegador, editor de código, consola)</w:t>
      </w:r>
    </w:p>
    <w:p>
      <w:pPr>
        <w:pStyle w:val="ListBullet"/>
      </w:pPr>
      <w:r>
        <w:rPr>
          <w:sz w:val="22"/>
        </w:rPr>
        <w:t>Primer programa: console.log("Hola mundo")</w:t>
      </w:r>
    </w:p>
    <w:p>
      <w:pPr>
        <w:pStyle w:val="Heading1"/>
      </w:pPr>
      <w:r>
        <w:t>Módulo 2: Fundamentos del lenguaje</w:t>
      </w:r>
    </w:p>
    <w:p>
      <w:pPr>
        <w:pStyle w:val="ListBullet"/>
      </w:pPr>
      <w:r>
        <w:rPr>
          <w:sz w:val="22"/>
        </w:rPr>
        <w:t>Variables (var, let, const)</w:t>
      </w:r>
    </w:p>
    <w:p>
      <w:pPr>
        <w:pStyle w:val="ListBullet"/>
      </w:pPr>
      <w:r>
        <w:rPr>
          <w:sz w:val="22"/>
        </w:rPr>
        <w:t>Tipos de datos: string, number, boolean, null, undefined</w:t>
      </w:r>
    </w:p>
    <w:p>
      <w:pPr>
        <w:pStyle w:val="ListBullet"/>
      </w:pPr>
      <w:r>
        <w:rPr>
          <w:sz w:val="22"/>
        </w:rPr>
        <w:t>Operadores: aritméticos, lógicos, comparación</w:t>
      </w:r>
    </w:p>
    <w:p>
      <w:pPr>
        <w:pStyle w:val="ListBullet"/>
      </w:pPr>
      <w:r>
        <w:rPr>
          <w:sz w:val="22"/>
        </w:rPr>
        <w:t>Comentarios en el código</w:t>
      </w:r>
    </w:p>
    <w:p>
      <w:pPr>
        <w:pStyle w:val="Heading1"/>
      </w:pPr>
      <w:r>
        <w:t>Módulo 3: Estructuras de control</w:t>
      </w:r>
    </w:p>
    <w:p>
      <w:pPr>
        <w:pStyle w:val="ListBullet"/>
      </w:pPr>
      <w:r>
        <w:rPr>
          <w:sz w:val="22"/>
        </w:rPr>
        <w:t>Sentencias if, else, else if</w:t>
      </w:r>
    </w:p>
    <w:p>
      <w:pPr>
        <w:pStyle w:val="ListBullet"/>
      </w:pPr>
      <w:r>
        <w:rPr>
          <w:sz w:val="22"/>
        </w:rPr>
        <w:t>Operador ternario</w:t>
      </w:r>
    </w:p>
    <w:p>
      <w:pPr>
        <w:pStyle w:val="ListBullet"/>
      </w:pPr>
      <w:r>
        <w:rPr>
          <w:sz w:val="22"/>
        </w:rPr>
        <w:t>Sentencia switch</w:t>
      </w:r>
    </w:p>
    <w:p>
      <w:pPr>
        <w:pStyle w:val="ListBullet"/>
      </w:pPr>
      <w:r>
        <w:rPr>
          <w:sz w:val="22"/>
        </w:rPr>
        <w:t>Ciclos: for, while, do...while</w:t>
      </w:r>
    </w:p>
    <w:p>
      <w:pPr>
        <w:pStyle w:val="Heading1"/>
      </w:pPr>
      <w:r>
        <w:t>Módulo 4: Funciones y alcance</w:t>
      </w:r>
    </w:p>
    <w:p>
      <w:pPr>
        <w:pStyle w:val="ListBullet"/>
      </w:pPr>
      <w:r>
        <w:rPr>
          <w:sz w:val="22"/>
        </w:rPr>
        <w:t>Declaración y uso de funciones</w:t>
      </w:r>
    </w:p>
    <w:p>
      <w:pPr>
        <w:pStyle w:val="ListBullet"/>
      </w:pPr>
      <w:r>
        <w:rPr>
          <w:sz w:val="22"/>
        </w:rPr>
        <w:t>Parámetros y retorno</w:t>
      </w:r>
    </w:p>
    <w:p>
      <w:pPr>
        <w:pStyle w:val="ListBullet"/>
      </w:pPr>
      <w:r>
        <w:rPr>
          <w:sz w:val="22"/>
        </w:rPr>
        <w:t>Funciones flecha (arrow functions)</w:t>
      </w:r>
    </w:p>
    <w:p>
      <w:pPr>
        <w:pStyle w:val="ListBullet"/>
      </w:pPr>
      <w:r>
        <w:rPr>
          <w:sz w:val="22"/>
        </w:rPr>
        <w:t>Scope: global vs local</w:t>
      </w:r>
    </w:p>
    <w:p>
      <w:pPr>
        <w:pStyle w:val="Heading1"/>
      </w:pPr>
      <w:r>
        <w:t>Módulo 5: Arreglos y objetos</w:t>
      </w:r>
    </w:p>
    <w:p>
      <w:pPr>
        <w:pStyle w:val="ListBullet"/>
      </w:pPr>
      <w:r>
        <w:rPr>
          <w:sz w:val="22"/>
        </w:rPr>
        <w:t>Creación y manipulación de arrays</w:t>
      </w:r>
    </w:p>
    <w:p>
      <w:pPr>
        <w:pStyle w:val="ListBullet"/>
      </w:pPr>
      <w:r>
        <w:rPr>
          <w:sz w:val="22"/>
        </w:rPr>
        <w:t>Métodos comunes (push, pop, shift, unshift, splice, etc.)</w:t>
      </w:r>
    </w:p>
    <w:p>
      <w:pPr>
        <w:pStyle w:val="ListBullet"/>
      </w:pPr>
      <w:r>
        <w:rPr>
          <w:sz w:val="22"/>
        </w:rPr>
        <w:t>Bucles con arrays: for, forEach, map</w:t>
      </w:r>
    </w:p>
    <w:p>
      <w:pPr>
        <w:pStyle w:val="ListBullet"/>
      </w:pPr>
      <w:r>
        <w:rPr>
          <w:sz w:val="22"/>
        </w:rPr>
        <w:t>Objetos: creación, propiedades, métodos</w:t>
      </w:r>
    </w:p>
    <w:p>
      <w:pPr>
        <w:pStyle w:val="Heading1"/>
      </w:pPr>
      <w:r>
        <w:t>Módulo 6: Programación orientada a eventos y DOM</w:t>
      </w:r>
    </w:p>
    <w:p>
      <w:pPr>
        <w:pStyle w:val="ListBullet"/>
      </w:pPr>
      <w:r>
        <w:rPr>
          <w:sz w:val="22"/>
        </w:rPr>
        <w:t>¿Qué es el DOM?</w:t>
      </w:r>
    </w:p>
    <w:p>
      <w:pPr>
        <w:pStyle w:val="ListBullet"/>
      </w:pPr>
      <w:r>
        <w:rPr>
          <w:sz w:val="22"/>
        </w:rPr>
        <w:t>Selección de elementos del DOM</w:t>
      </w:r>
    </w:p>
    <w:p>
      <w:pPr>
        <w:pStyle w:val="ListBullet"/>
      </w:pPr>
      <w:r>
        <w:rPr>
          <w:sz w:val="22"/>
        </w:rPr>
        <w:t>Manejo de eventos (click, input, submit, etc.)</w:t>
      </w:r>
    </w:p>
    <w:p>
      <w:pPr>
        <w:pStyle w:val="ListBullet"/>
      </w:pPr>
      <w:r>
        <w:rPr>
          <w:sz w:val="22"/>
        </w:rPr>
        <w:t>Manipulación del DOM (texto, atributos, clases, estilos)</w:t>
      </w:r>
    </w:p>
    <w:p>
      <w:pPr>
        <w:pStyle w:val="Heading1"/>
      </w:pPr>
      <w:r>
        <w:t>Módulo 7: Buenas prácticas y herramientas modernas</w:t>
      </w:r>
    </w:p>
    <w:p>
      <w:pPr>
        <w:pStyle w:val="ListBullet"/>
      </w:pPr>
      <w:r>
        <w:rPr>
          <w:sz w:val="22"/>
        </w:rPr>
        <w:t>Introducción a la depuración (uso de console, herramientas del navegador)</w:t>
      </w:r>
    </w:p>
    <w:p>
      <w:pPr>
        <w:pStyle w:val="ListBullet"/>
      </w:pPr>
      <w:r>
        <w:rPr>
          <w:sz w:val="22"/>
        </w:rPr>
        <w:t>Buenas prácticas de nombrado y estructura</w:t>
      </w:r>
    </w:p>
    <w:p>
      <w:pPr>
        <w:pStyle w:val="ListBullet"/>
      </w:pPr>
      <w:r>
        <w:rPr>
          <w:sz w:val="22"/>
        </w:rPr>
        <w:t>Código limpio y comentarios útiles</w:t>
      </w:r>
    </w:p>
    <w:p>
      <w:pPr>
        <w:pStyle w:val="ListBullet"/>
      </w:pPr>
      <w:r>
        <w:rPr>
          <w:sz w:val="22"/>
        </w:rPr>
        <w:t>Introducción a ES6+: destructuración, spread/rest, templates literales</w:t>
      </w:r>
    </w:p>
    <w:p>
      <w:pPr>
        <w:pStyle w:val="Heading1"/>
      </w:pPr>
      <w:r>
        <w:t>Módulo 8: Proyecto final práctico</w:t>
      </w:r>
    </w:p>
    <w:p>
      <w:pPr>
        <w:pStyle w:val="ListBullet"/>
      </w:pPr>
      <w:r>
        <w:rPr>
          <w:sz w:val="22"/>
        </w:rPr>
        <w:t>Desarrollar una pequeña aplicación interactiva (ej.: to-do list, calculadora, trivia)</w:t>
      </w:r>
    </w:p>
    <w:p>
      <w:pPr>
        <w:pStyle w:val="ListBullet"/>
      </w:pPr>
      <w:r>
        <w:rPr>
          <w:sz w:val="22"/>
        </w:rPr>
        <w:t>Aplicación de todo lo aprendido: eventos, funciones, DOM, objetos, arrays</w:t>
      </w:r>
    </w:p>
    <w:p>
      <w:pPr>
        <w:pStyle w:val="ListBullet"/>
      </w:pPr>
      <w:r>
        <w:rPr>
          <w:sz w:val="22"/>
        </w:rPr>
        <w:t>Revisión y retroalimentación</w:t>
      </w:r>
    </w:p>
    <w:p>
      <w:pPr>
        <w:pStyle w:val="Heading1"/>
      </w:pPr>
      <w:r>
        <w:t>Extras (opcional, según duración del curso)</w:t>
      </w:r>
    </w:p>
    <w:p>
      <w:pPr>
        <w:pStyle w:val="ListBullet"/>
      </w:pPr>
      <w:r>
        <w:rPr>
          <w:sz w:val="22"/>
        </w:rPr>
        <w:t>Introducción a JSON y fetch API</w:t>
      </w:r>
    </w:p>
    <w:p>
      <w:pPr>
        <w:pStyle w:val="ListBullet"/>
      </w:pPr>
      <w:r>
        <w:rPr>
          <w:sz w:val="22"/>
        </w:rPr>
        <w:t>Guardar datos en el navegador (localStorage)</w:t>
      </w:r>
    </w:p>
    <w:p>
      <w:pPr>
        <w:pStyle w:val="ListBullet"/>
      </w:pPr>
      <w:r>
        <w:rPr>
          <w:sz w:val="22"/>
        </w:rPr>
        <w:t>Qué es Node.js y cómo se relaciona con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