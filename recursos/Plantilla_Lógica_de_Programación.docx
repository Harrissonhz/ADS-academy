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Plantilla de Curso Virtual: Lógica de Programación</w:t>
      </w:r>
    </w:p>
    <w:p>
      <w:r>
        <w:t>Nombre del Curso: Lógica de Programación</w:t>
      </w:r>
    </w:p>
    <w:p>
      <w:r>
        <w:t>Duración: [Coloca aquí la duración, por ejemplo: 8 semanas / 40 horas]</w:t>
      </w:r>
    </w:p>
    <w:p>
      <w:r>
        <w:t>Modalidad: [Virtual / Asincrónico / En vivo]</w:t>
      </w:r>
    </w:p>
    <w:p>
      <w:r>
        <w:t>Nivel: Principiante</w:t>
      </w:r>
    </w:p>
    <w:p>
      <w:r>
        <w:t>Requisitos: Ninguno, solo interés en aprender a programar.</w:t>
      </w:r>
    </w:p>
    <w:p>
      <w:r>
        <w:t>Objetivo General: Desarrollar el pensamiento lógico y habilidades básicas para la resolución de problemas computacionales mediante el uso de pseudocódigo, diagramas de flujo y estructuras fundamentales de programación.</w:t>
      </w:r>
    </w:p>
    <w:p>
      <w:pPr>
        <w:pStyle w:val="Heading1"/>
      </w:pPr>
      <w:r>
        <w:t>Estructura del Curso por Módulos</w:t>
      </w:r>
    </w:p>
    <w:p>
      <w:pPr>
        <w:pStyle w:val="Heading2"/>
      </w:pPr>
      <w:r>
        <w:t>Módulo 1: Introducción a la Lógica de Programación</w:t>
      </w:r>
    </w:p>
    <w:p>
      <w:pPr>
        <w:pStyle w:val="ListBullet"/>
      </w:pPr>
      <w:r>
        <w:t>• ¿Qué es la lógica de programación?</w:t>
      </w:r>
    </w:p>
    <w:p>
      <w:pPr>
        <w:pStyle w:val="ListBullet"/>
      </w:pPr>
      <w:r>
        <w:t>• Pensamiento algorítmico</w:t>
      </w:r>
    </w:p>
    <w:p>
      <w:pPr>
        <w:pStyle w:val="ListBullet"/>
      </w:pPr>
      <w:r>
        <w:t>• Lenguajes de programación vs lógica</w:t>
      </w:r>
    </w:p>
    <w:p>
      <w:pPr>
        <w:pStyle w:val="ListBullet"/>
      </w:pPr>
      <w:r>
        <w:t>• Herramientas del curso: pseudocódigo, diagramas de flujo</w:t>
      </w:r>
    </w:p>
    <w:p>
      <w:pPr>
        <w:pStyle w:val="ListBullet"/>
      </w:pPr>
      <w:r>
        <w:t>• Actividad sugerida: Video introductorio + foro de presentación</w:t>
      </w:r>
    </w:p>
    <w:p>
      <w:pPr>
        <w:pStyle w:val="Heading2"/>
      </w:pPr>
      <w:r>
        <w:t>Módulo 2: Algoritmos y Pseudocódigo</w:t>
      </w:r>
    </w:p>
    <w:p>
      <w:pPr>
        <w:pStyle w:val="ListBullet"/>
      </w:pPr>
      <w:r>
        <w:t>• Definición de algoritmo</w:t>
      </w:r>
    </w:p>
    <w:p>
      <w:pPr>
        <w:pStyle w:val="ListBullet"/>
      </w:pPr>
      <w:r>
        <w:t>• Escribir pseudocódigo básico</w:t>
      </w:r>
    </w:p>
    <w:p>
      <w:pPr>
        <w:pStyle w:val="ListBullet"/>
      </w:pPr>
      <w:r>
        <w:t>• Ejemplos cotidianos</w:t>
      </w:r>
    </w:p>
    <w:p>
      <w:pPr>
        <w:pStyle w:val="ListBullet"/>
      </w:pPr>
      <w:r>
        <w:t>• Actividad sugerida: Redactar un algoritmo cotidiano en pseudocódigo</w:t>
      </w:r>
    </w:p>
    <w:p>
      <w:pPr>
        <w:pStyle w:val="Heading2"/>
      </w:pPr>
      <w:r>
        <w:t>Módulo 3: Diagramas de Flujo</w:t>
      </w:r>
    </w:p>
    <w:p>
      <w:pPr>
        <w:pStyle w:val="ListBullet"/>
      </w:pPr>
      <w:r>
        <w:t>• Símbolos y normas básicas</w:t>
      </w:r>
    </w:p>
    <w:p>
      <w:pPr>
        <w:pStyle w:val="ListBullet"/>
      </w:pPr>
      <w:r>
        <w:t>• Conversión pseudocódigo ↔ diagrama de flujo</w:t>
      </w:r>
    </w:p>
    <w:p>
      <w:pPr>
        <w:pStyle w:val="ListBullet"/>
      </w:pPr>
      <w:r>
        <w:t>• Actividad sugerida: Crear un diagrama de flujo usando draw.io</w:t>
      </w:r>
    </w:p>
    <w:p>
      <w:pPr>
        <w:pStyle w:val="Heading2"/>
      </w:pPr>
      <w:r>
        <w:t>Módulo 4: Tipos de Datos y Variables</w:t>
      </w:r>
    </w:p>
    <w:p>
      <w:pPr>
        <w:pStyle w:val="ListBullet"/>
      </w:pPr>
      <w:r>
        <w:t>• Tipos: numéricos, texto, booleanos</w:t>
      </w:r>
    </w:p>
    <w:p>
      <w:pPr>
        <w:pStyle w:val="ListBullet"/>
      </w:pPr>
      <w:r>
        <w:t>• Declaración e inicialización</w:t>
      </w:r>
    </w:p>
    <w:p>
      <w:pPr>
        <w:pStyle w:val="ListBullet"/>
      </w:pPr>
      <w:r>
        <w:t>• Entrada/salida de datos</w:t>
      </w:r>
    </w:p>
    <w:p>
      <w:pPr>
        <w:pStyle w:val="ListBullet"/>
      </w:pPr>
      <w:r>
        <w:t>• Actividad sugerida: Quiz interactivo + ejercicios en PSeInt</w:t>
      </w:r>
    </w:p>
    <w:p>
      <w:pPr>
        <w:pStyle w:val="Heading2"/>
      </w:pPr>
      <w:r>
        <w:t>Módulo 5: Operadores y Expresiones</w:t>
      </w:r>
    </w:p>
    <w:p>
      <w:pPr>
        <w:pStyle w:val="ListBullet"/>
      </w:pPr>
      <w:r>
        <w:t>• Aritméticos, lógicos y relacionales</w:t>
      </w:r>
    </w:p>
    <w:p>
      <w:pPr>
        <w:pStyle w:val="ListBullet"/>
      </w:pPr>
      <w:r>
        <w:t>• Precedencia</w:t>
      </w:r>
    </w:p>
    <w:p>
      <w:pPr>
        <w:pStyle w:val="ListBullet"/>
      </w:pPr>
      <w:r>
        <w:t>• Actividad sugerida: Resolver ejercicios con operadores combinados</w:t>
      </w:r>
    </w:p>
    <w:p>
      <w:pPr>
        <w:pStyle w:val="Heading2"/>
      </w:pPr>
      <w:r>
        <w:t>Módulo 6: Estructuras Condicionales</w:t>
      </w:r>
    </w:p>
    <w:p>
      <w:pPr>
        <w:pStyle w:val="ListBullet"/>
      </w:pPr>
      <w:r>
        <w:t>• If, if-else, switch</w:t>
      </w:r>
    </w:p>
    <w:p>
      <w:pPr>
        <w:pStyle w:val="ListBullet"/>
      </w:pPr>
      <w:r>
        <w:t>• Condiciones anidadas</w:t>
      </w:r>
    </w:p>
    <w:p>
      <w:pPr>
        <w:pStyle w:val="ListBullet"/>
      </w:pPr>
      <w:r>
        <w:t>• Actividad sugerida: Crear un algoritmo de toma de decisiones</w:t>
      </w:r>
    </w:p>
    <w:p>
      <w:pPr>
        <w:pStyle w:val="Heading2"/>
      </w:pPr>
      <w:r>
        <w:t>Módulo 7: Estructuras Repetitivas (Bucles)</w:t>
      </w:r>
    </w:p>
    <w:p>
      <w:pPr>
        <w:pStyle w:val="ListBullet"/>
      </w:pPr>
      <w:r>
        <w:t>• While, Do-While, For</w:t>
      </w:r>
    </w:p>
    <w:p>
      <w:pPr>
        <w:pStyle w:val="ListBullet"/>
      </w:pPr>
      <w:r>
        <w:t>• Casos de uso</w:t>
      </w:r>
    </w:p>
    <w:p>
      <w:pPr>
        <w:pStyle w:val="ListBullet"/>
      </w:pPr>
      <w:r>
        <w:t>• Actividad sugerida: Resolver el problema del factorial y números primos</w:t>
      </w:r>
    </w:p>
    <w:p>
      <w:pPr>
        <w:pStyle w:val="Heading2"/>
      </w:pPr>
      <w:r>
        <w:t>Módulo 8: Arreglos y Vectores</w:t>
      </w:r>
    </w:p>
    <w:p>
      <w:pPr>
        <w:pStyle w:val="ListBullet"/>
      </w:pPr>
      <w:r>
        <w:t>• Declaración y uso</w:t>
      </w:r>
    </w:p>
    <w:p>
      <w:pPr>
        <w:pStyle w:val="ListBullet"/>
      </w:pPr>
      <w:r>
        <w:t>• Recorridos y cálculos</w:t>
      </w:r>
    </w:p>
    <w:p>
      <w:pPr>
        <w:pStyle w:val="ListBullet"/>
      </w:pPr>
      <w:r>
        <w:t>• Actividad sugerida: Sumar elementos de un vector</w:t>
      </w:r>
    </w:p>
    <w:p>
      <w:pPr>
        <w:pStyle w:val="Heading2"/>
      </w:pPr>
      <w:r>
        <w:t>Módulo 9: Funciones y Modularización</w:t>
      </w:r>
    </w:p>
    <w:p>
      <w:pPr>
        <w:pStyle w:val="ListBullet"/>
      </w:pPr>
      <w:r>
        <w:t>• ¿Qué es una función?</w:t>
      </w:r>
    </w:p>
    <w:p>
      <w:pPr>
        <w:pStyle w:val="ListBullet"/>
      </w:pPr>
      <w:r>
        <w:t>• Parámetros y retorno</w:t>
      </w:r>
    </w:p>
    <w:p>
      <w:pPr>
        <w:pStyle w:val="ListBullet"/>
      </w:pPr>
      <w:r>
        <w:t>• Actividad sugerida: Dividir un algoritmo grande en funciones pequeñas</w:t>
      </w:r>
    </w:p>
    <w:p>
      <w:pPr>
        <w:pStyle w:val="Heading2"/>
      </w:pPr>
      <w:r>
        <w:t>Módulo 10: Resolución de Problemas</w:t>
      </w:r>
    </w:p>
    <w:p>
      <w:pPr>
        <w:pStyle w:val="ListBullet"/>
      </w:pPr>
      <w:r>
        <w:t>• Enfoque paso a paso</w:t>
      </w:r>
    </w:p>
    <w:p>
      <w:pPr>
        <w:pStyle w:val="ListBullet"/>
      </w:pPr>
      <w:r>
        <w:t>• Análisis y pruebas</w:t>
      </w:r>
    </w:p>
    <w:p>
      <w:pPr>
        <w:pStyle w:val="ListBullet"/>
      </w:pPr>
      <w:r>
        <w:t>• Actividad sugerida: Resolver un problema del mundo real con algoritmo + diagrama</w:t>
      </w:r>
    </w:p>
    <w:p>
      <w:pPr>
        <w:pStyle w:val="Heading2"/>
      </w:pPr>
      <w:r>
        <w:t>Módulo 11: Proyecto Final</w:t>
      </w:r>
    </w:p>
    <w:p>
      <w:pPr>
        <w:pStyle w:val="ListBullet"/>
      </w:pPr>
      <w:r>
        <w:t>• Calculadora</w:t>
      </w:r>
    </w:p>
    <w:p>
      <w:pPr>
        <w:pStyle w:val="ListBullet"/>
      </w:pPr>
      <w:r>
        <w:t>• Cajero automático</w:t>
      </w:r>
    </w:p>
    <w:p>
      <w:pPr>
        <w:pStyle w:val="ListBullet"/>
      </w:pPr>
      <w:r>
        <w:t>• Sistema de notas</w:t>
      </w:r>
    </w:p>
    <w:p>
      <w:pPr>
        <w:pStyle w:val="ListBullet"/>
      </w:pPr>
      <w:r>
        <w:t>• Actividad sugerida: Entregar proyecto individual con documentación</w:t>
      </w:r>
    </w:p>
    <w:p>
      <w:pPr>
        <w:pStyle w:val="Heading2"/>
      </w:pPr>
      <w:r>
        <w:t>Módulo 12: Transición a Lenguajes de Programación</w:t>
      </w:r>
    </w:p>
    <w:p>
      <w:pPr>
        <w:pStyle w:val="ListBullet"/>
      </w:pPr>
      <w:r>
        <w:t>• Cómo aplicar lo aprendido en Python</w:t>
      </w:r>
    </w:p>
    <w:p>
      <w:pPr>
        <w:pStyle w:val="ListBullet"/>
      </w:pPr>
      <w:r>
        <w:t>• Buenas prácticas</w:t>
      </w:r>
    </w:p>
    <w:p>
      <w:pPr>
        <w:pStyle w:val="ListBullet"/>
      </w:pPr>
      <w:r>
        <w:t>• Actividad sugerida: Reescribir un algoritmo en pseudocódigo usando Python</w:t>
      </w:r>
    </w:p>
    <w:p>
      <w:pPr>
        <w:pStyle w:val="Heading2"/>
      </w:pPr>
      <w:r>
        <w:t>Recursos sugeridos</w:t>
      </w:r>
    </w:p>
    <w:p>
      <w:pPr>
        <w:pStyle w:val="ListBullet"/>
      </w:pPr>
      <w:r>
        <w:t>• PSeInt, Visualg, draw.io</w:t>
      </w:r>
    </w:p>
    <w:p>
      <w:pPr>
        <w:pStyle w:val="ListBullet"/>
      </w:pPr>
      <w:r>
        <w:t>• Google Classroom / Moodle / Canvas</w:t>
      </w:r>
    </w:p>
    <w:p>
      <w:pPr>
        <w:pStyle w:val="ListBullet"/>
      </w:pPr>
      <w:r>
        <w:t>• Videos de YouTube (cursos introductorios)</w:t>
      </w:r>
    </w:p>
    <w:p>
      <w:pPr>
        <w:pStyle w:val="ListBullet"/>
      </w:pPr>
      <w:r>
        <w:t>• Foros y comunidad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